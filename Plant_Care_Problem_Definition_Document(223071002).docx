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DE119" w14:textId="77777777" w:rsidR="00117589" w:rsidRDefault="00BD4049">
      <w:pPr>
        <w:pStyle w:val="Heading1"/>
      </w:pPr>
      <w:r>
        <w:t>Problem Definition Document (PDD)</w:t>
      </w:r>
    </w:p>
    <w:p w14:paraId="3761680E" w14:textId="77777777" w:rsidR="00117589" w:rsidRDefault="00BD4049">
      <w:pPr>
        <w:pStyle w:val="Heading2"/>
      </w:pPr>
      <w:r>
        <w:t>Introduction</w:t>
      </w:r>
    </w:p>
    <w:p w14:paraId="2EE1B11C" w14:textId="77777777" w:rsidR="00117589" w:rsidRDefault="00BD4049">
      <w:r>
        <w:t xml:space="preserve">Plants are a vital part of our environment and personal spaces, offering aesthetic, ecological, and health benefits. However, many plant enthusiasts and beginners face difficulties in maintaining plants </w:t>
      </w:r>
      <w:r>
        <w:t>due to a lack of proper care knowledge, busy schedules, and inconsistent routines. This project aims to address these challenges by developing a simple, user-friendly solution.</w:t>
      </w:r>
    </w:p>
    <w:p w14:paraId="235458B7" w14:textId="77777777" w:rsidR="00117589" w:rsidRDefault="00BD4049">
      <w:pPr>
        <w:pStyle w:val="Heading2"/>
      </w:pPr>
      <w:r>
        <w:t>Project Statement</w:t>
      </w:r>
    </w:p>
    <w:p w14:paraId="75DC1A47" w14:textId="77777777" w:rsidR="00117589" w:rsidRDefault="00BD4049">
      <w:r>
        <w:t>The Plant Care Console Application will provide users with an efficient way to track, monitor, and manage plant care tasks. The application will help users maintain healthy plants by offering features such as watering schedules, plant-specific care guidance, and reminders for key maintenance activities.</w:t>
      </w:r>
    </w:p>
    <w:p w14:paraId="17E8FFAB" w14:textId="77777777" w:rsidR="00117589" w:rsidRDefault="00BD4049">
      <w:pPr>
        <w:pStyle w:val="Heading2"/>
      </w:pPr>
      <w:r>
        <w:t>Preliminary Solution</w:t>
      </w:r>
    </w:p>
    <w:p w14:paraId="60A50FEC" w14:textId="77777777" w:rsidR="00117589" w:rsidRDefault="00BD4049">
      <w:r>
        <w:t>The proposed solution is a console-based application that allows users to:</w:t>
      </w:r>
      <w:r>
        <w:br/>
        <w:t>- Add and manage plant details (e.g., name, type, watering frequency, sunlight needs).</w:t>
      </w:r>
      <w:r>
        <w:br/>
        <w:t>- Set reminders for regular tasks like watering, pruning, and fertilizing.</w:t>
      </w:r>
      <w:r>
        <w:br/>
        <w:t>- Retrieve specific care instructions for various plants.</w:t>
      </w:r>
      <w:r>
        <w:br/>
        <w:t>- Track the health and care history of their plants through logs.</w:t>
      </w:r>
      <w:r>
        <w:br/>
      </w:r>
      <w:r>
        <w:br/>
        <w:t>This solution will help users establish a structured routine for plant maintenance and make informed decisions based on plant needs.</w:t>
      </w:r>
    </w:p>
    <w:p w14:paraId="3760B18B" w14:textId="77777777" w:rsidR="00117589" w:rsidRDefault="00BD4049">
      <w:pPr>
        <w:pStyle w:val="Heading2"/>
      </w:pPr>
      <w:r>
        <w:t>Project Scopes</w:t>
      </w:r>
    </w:p>
    <w:tbl>
      <w:tblPr>
        <w:tblStyle w:val="TableGrid"/>
        <w:tblW w:w="0" w:type="auto"/>
        <w:tblLook w:val="04A0" w:firstRow="1" w:lastRow="0" w:firstColumn="1" w:lastColumn="0" w:noHBand="0" w:noVBand="1"/>
      </w:tblPr>
      <w:tblGrid>
        <w:gridCol w:w="2880"/>
        <w:gridCol w:w="2880"/>
        <w:gridCol w:w="2880"/>
      </w:tblGrid>
      <w:tr w:rsidR="00117589" w14:paraId="072EF308" w14:textId="77777777">
        <w:tc>
          <w:tcPr>
            <w:tcW w:w="2880" w:type="dxa"/>
          </w:tcPr>
          <w:p w14:paraId="1387EF0D" w14:textId="77777777" w:rsidR="00117589" w:rsidRDefault="00BD4049">
            <w:r>
              <w:t>Row</w:t>
            </w:r>
          </w:p>
        </w:tc>
        <w:tc>
          <w:tcPr>
            <w:tcW w:w="2880" w:type="dxa"/>
          </w:tcPr>
          <w:p w14:paraId="60EA791F" w14:textId="77777777" w:rsidR="00117589" w:rsidRDefault="00BD4049">
            <w:r>
              <w:t>Features</w:t>
            </w:r>
          </w:p>
        </w:tc>
        <w:tc>
          <w:tcPr>
            <w:tcW w:w="2880" w:type="dxa"/>
          </w:tcPr>
          <w:p w14:paraId="1E358B55" w14:textId="77777777" w:rsidR="00117589" w:rsidRDefault="00BD4049">
            <w:r>
              <w:t>Facilities</w:t>
            </w:r>
          </w:p>
        </w:tc>
      </w:tr>
      <w:tr w:rsidR="00117589" w14:paraId="459C8E12" w14:textId="77777777">
        <w:tc>
          <w:tcPr>
            <w:tcW w:w="2880" w:type="dxa"/>
          </w:tcPr>
          <w:p w14:paraId="2F2E2165" w14:textId="77777777" w:rsidR="00117589" w:rsidRDefault="00BD4049">
            <w:r>
              <w:t>1</w:t>
            </w:r>
          </w:p>
        </w:tc>
        <w:tc>
          <w:tcPr>
            <w:tcW w:w="2880" w:type="dxa"/>
          </w:tcPr>
          <w:p w14:paraId="17C3EEF8" w14:textId="77777777" w:rsidR="00117589" w:rsidRDefault="00BD4049">
            <w:r>
              <w:t>Add Plant Details</w:t>
            </w:r>
          </w:p>
        </w:tc>
        <w:tc>
          <w:tcPr>
            <w:tcW w:w="2880" w:type="dxa"/>
          </w:tcPr>
          <w:p w14:paraId="52B35A50" w14:textId="77777777" w:rsidR="00117589" w:rsidRDefault="00BD4049">
            <w:r>
              <w:t>Users can input details like plant name, type, sunlight needs, and watering frequency.</w:t>
            </w:r>
          </w:p>
        </w:tc>
      </w:tr>
      <w:tr w:rsidR="00117589" w14:paraId="71EF10D2" w14:textId="77777777">
        <w:tc>
          <w:tcPr>
            <w:tcW w:w="2880" w:type="dxa"/>
          </w:tcPr>
          <w:p w14:paraId="22032EAB" w14:textId="77777777" w:rsidR="00117589" w:rsidRDefault="00BD4049">
            <w:r>
              <w:t>2</w:t>
            </w:r>
          </w:p>
        </w:tc>
        <w:tc>
          <w:tcPr>
            <w:tcW w:w="2880" w:type="dxa"/>
          </w:tcPr>
          <w:p w14:paraId="6F221FB3" w14:textId="77777777" w:rsidR="00117589" w:rsidRDefault="00BD4049">
            <w:r>
              <w:t>Watering Reminders</w:t>
            </w:r>
          </w:p>
        </w:tc>
        <w:tc>
          <w:tcPr>
            <w:tcW w:w="2880" w:type="dxa"/>
          </w:tcPr>
          <w:p w14:paraId="0B26FE1B" w14:textId="77777777" w:rsidR="00117589" w:rsidRDefault="00BD4049">
            <w:r>
              <w:t>The application will notify users about plants needing watering based on their schedule.</w:t>
            </w:r>
          </w:p>
        </w:tc>
      </w:tr>
      <w:tr w:rsidR="00117589" w14:paraId="71FC6D10" w14:textId="77777777">
        <w:tc>
          <w:tcPr>
            <w:tcW w:w="2880" w:type="dxa"/>
          </w:tcPr>
          <w:p w14:paraId="7B653F46" w14:textId="77777777" w:rsidR="00117589" w:rsidRDefault="00BD4049">
            <w:r>
              <w:t>3</w:t>
            </w:r>
          </w:p>
        </w:tc>
        <w:tc>
          <w:tcPr>
            <w:tcW w:w="2880" w:type="dxa"/>
          </w:tcPr>
          <w:p w14:paraId="76394B59" w14:textId="77777777" w:rsidR="00117589" w:rsidRDefault="00BD4049">
            <w:r>
              <w:t>Plant Care Guidance</w:t>
            </w:r>
          </w:p>
        </w:tc>
        <w:tc>
          <w:tcPr>
            <w:tcW w:w="2880" w:type="dxa"/>
          </w:tcPr>
          <w:p w14:paraId="0F0C9D55" w14:textId="77777777" w:rsidR="00117589" w:rsidRDefault="00BD4049">
            <w:r>
              <w:t>Users can access information on specific plants' sunlight, soil, and watering requirements.</w:t>
            </w:r>
          </w:p>
        </w:tc>
      </w:tr>
      <w:tr w:rsidR="00117589" w14:paraId="661FE658" w14:textId="77777777">
        <w:tc>
          <w:tcPr>
            <w:tcW w:w="2880" w:type="dxa"/>
          </w:tcPr>
          <w:p w14:paraId="7BF0FEF0" w14:textId="77777777" w:rsidR="00117589" w:rsidRDefault="00BD4049">
            <w:r>
              <w:t>4</w:t>
            </w:r>
          </w:p>
        </w:tc>
        <w:tc>
          <w:tcPr>
            <w:tcW w:w="2880" w:type="dxa"/>
          </w:tcPr>
          <w:p w14:paraId="67712E41" w14:textId="77777777" w:rsidR="00117589" w:rsidRDefault="00BD4049">
            <w:r>
              <w:t>Maintenance Logs</w:t>
            </w:r>
          </w:p>
        </w:tc>
        <w:tc>
          <w:tcPr>
            <w:tcW w:w="2880" w:type="dxa"/>
          </w:tcPr>
          <w:p w14:paraId="7C085132" w14:textId="77777777" w:rsidR="00117589" w:rsidRDefault="00BD4049">
            <w:r>
              <w:t>Allows users to record the last date of watering, pruning, or fertilizing for tracking purposes.</w:t>
            </w:r>
          </w:p>
        </w:tc>
      </w:tr>
      <w:tr w:rsidR="00117589" w14:paraId="06BDEAB9" w14:textId="77777777">
        <w:tc>
          <w:tcPr>
            <w:tcW w:w="2880" w:type="dxa"/>
          </w:tcPr>
          <w:p w14:paraId="70D4AF7C" w14:textId="77777777" w:rsidR="00117589" w:rsidRDefault="00BD4049">
            <w:r>
              <w:t>5</w:t>
            </w:r>
          </w:p>
        </w:tc>
        <w:tc>
          <w:tcPr>
            <w:tcW w:w="2880" w:type="dxa"/>
          </w:tcPr>
          <w:p w14:paraId="2A5D0901" w14:textId="77777777" w:rsidR="00117589" w:rsidRDefault="00BD4049">
            <w:r>
              <w:t>Customizable Updates</w:t>
            </w:r>
          </w:p>
        </w:tc>
        <w:tc>
          <w:tcPr>
            <w:tcW w:w="2880" w:type="dxa"/>
          </w:tcPr>
          <w:p w14:paraId="4E2F46DA" w14:textId="77777777" w:rsidR="00117589" w:rsidRDefault="00BD4049">
            <w:r>
              <w:t xml:space="preserve">Users can update or delete </w:t>
            </w:r>
            <w:r>
              <w:lastRenderedPageBreak/>
              <w:t>plant details as their requirements change over time.</w:t>
            </w:r>
          </w:p>
        </w:tc>
      </w:tr>
      <w:tr w:rsidR="00117589" w14:paraId="6C12F616" w14:textId="77777777">
        <w:tc>
          <w:tcPr>
            <w:tcW w:w="2880" w:type="dxa"/>
          </w:tcPr>
          <w:p w14:paraId="3EE2604C" w14:textId="77777777" w:rsidR="00117589" w:rsidRDefault="00BD4049">
            <w:r>
              <w:lastRenderedPageBreak/>
              <w:t>6</w:t>
            </w:r>
          </w:p>
        </w:tc>
        <w:tc>
          <w:tcPr>
            <w:tcW w:w="2880" w:type="dxa"/>
          </w:tcPr>
          <w:p w14:paraId="0D951A14" w14:textId="77777777" w:rsidR="00117589" w:rsidRDefault="00BD4049">
            <w:r>
              <w:t>Summary Reports</w:t>
            </w:r>
          </w:p>
        </w:tc>
        <w:tc>
          <w:tcPr>
            <w:tcW w:w="2880" w:type="dxa"/>
          </w:tcPr>
          <w:p w14:paraId="2C163C45" w14:textId="77777777" w:rsidR="00117589" w:rsidRDefault="00BD4049">
            <w:r>
              <w:t>Generates a daily summary of tasks for easy tracking and management of multiple plants.</w:t>
            </w:r>
          </w:p>
        </w:tc>
      </w:tr>
    </w:tbl>
    <w:p w14:paraId="2E778DB9" w14:textId="77777777" w:rsidR="00117589" w:rsidRDefault="00BD4049">
      <w:pPr>
        <w:pStyle w:val="Heading2"/>
      </w:pPr>
      <w:r>
        <w:t>Conclusion</w:t>
      </w:r>
    </w:p>
    <w:p w14:paraId="3B84C30E" w14:textId="77777777" w:rsidR="00117589" w:rsidRDefault="00BD4049">
      <w:r>
        <w:t>The Plant Care Console Application aims to address the common challenges of plant care by providing a practical, efficient, and easy-to-use tool. By implementing features such as reminders, guidance, and tracking logs, this project will enable users to improve their plant maintenance routines, ensuring healthier and more sustainable plants.</w:t>
      </w:r>
    </w:p>
    <w:sectPr w:rsidR="001175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608703">
    <w:abstractNumId w:val="8"/>
  </w:num>
  <w:num w:numId="2" w16cid:durableId="1174340815">
    <w:abstractNumId w:val="6"/>
  </w:num>
  <w:num w:numId="3" w16cid:durableId="86116765">
    <w:abstractNumId w:val="5"/>
  </w:num>
  <w:num w:numId="4" w16cid:durableId="1033581719">
    <w:abstractNumId w:val="4"/>
  </w:num>
  <w:num w:numId="5" w16cid:durableId="90589702">
    <w:abstractNumId w:val="7"/>
  </w:num>
  <w:num w:numId="6" w16cid:durableId="130564802">
    <w:abstractNumId w:val="3"/>
  </w:num>
  <w:num w:numId="7" w16cid:durableId="389884732">
    <w:abstractNumId w:val="2"/>
  </w:num>
  <w:num w:numId="8" w16cid:durableId="2109111488">
    <w:abstractNumId w:val="1"/>
  </w:num>
  <w:num w:numId="9" w16cid:durableId="102328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589"/>
    <w:rsid w:val="0015074B"/>
    <w:rsid w:val="00284F6F"/>
    <w:rsid w:val="0029639D"/>
    <w:rsid w:val="00326F90"/>
    <w:rsid w:val="004943A2"/>
    <w:rsid w:val="00AA1D8D"/>
    <w:rsid w:val="00B47730"/>
    <w:rsid w:val="00BD4049"/>
    <w:rsid w:val="00CB0664"/>
    <w:rsid w:val="00DD64D8"/>
    <w:rsid w:val="00E762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CFF93"/>
  <w14:defaultImageDpi w14:val="300"/>
  <w15:docId w15:val="{E8D4EF96-3927-B645-A22E-B08B9C88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afifa rahman</cp:lastModifiedBy>
  <cp:revision>2</cp:revision>
  <dcterms:created xsi:type="dcterms:W3CDTF">2025-01-16T07:56:00Z</dcterms:created>
  <dcterms:modified xsi:type="dcterms:W3CDTF">2025-01-16T07:56:00Z</dcterms:modified>
  <cp:category/>
</cp:coreProperties>
</file>